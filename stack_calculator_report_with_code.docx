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Stack-Based Calculator Report</w:t>
      </w:r>
    </w:p>
    <w:p>
      <w:pPr>
        <w:pStyle w:val="Heading1"/>
      </w:pPr>
      <w:r>
        <w:t>Introduction</w:t>
      </w:r>
    </w:p>
    <w:p>
      <w:r>
        <w:br/>
        <w:t xml:space="preserve">The Stack-Based Calculator is a versatile tool designed to perform various arithmetic and advanced mathematical operations. </w:t>
        <w:br/>
        <w:t xml:space="preserve">It supports both infix and postfix notations, with proper handling of operator precedence and associativity. </w:t>
        <w:br/>
        <w:t>This document provides an in-depth explanation of the calculator's functionalities, its implementation, and how the code works.</w:t>
        <w:br/>
      </w:r>
    </w:p>
    <w:p>
      <w:pPr>
        <w:pStyle w:val="Heading1"/>
      </w:pPr>
      <w:r>
        <w:t>Features of the Calculator</w:t>
      </w:r>
    </w:p>
    <w:p>
      <w:r>
        <w:br/>
        <w:t>1. Basic arithmetic operations: addition, subtraction, multiplication, and division.</w:t>
        <w:br/>
        <w:t>2. Advanced operations: exponentiation, square root, and parenthesis handling.</w:t>
        <w:br/>
        <w:t>3. Input handling for both infix and postfix (Reverse Polish Notation) notations.</w:t>
        <w:br/>
        <w:t>4. Operator precedence and associativity management using stacks.</w:t>
        <w:br/>
        <w:t>5. Error handling for invalid inputs and division by zero.</w:t>
        <w:br/>
      </w:r>
    </w:p>
    <w:p>
      <w:pPr>
        <w:pStyle w:val="Heading1"/>
      </w:pPr>
      <w:r>
        <w:t>Code Overview</w:t>
      </w:r>
    </w:p>
    <w:p>
      <w:r>
        <w:br/>
        <w:t xml:space="preserve">The Stack-Based Calculator is implemented using Java. It allows users to input expressions in either infix or postfix notation. </w:t>
        <w:br/>
        <w:t>The code is divided into three main functionalities:</w:t>
        <w:br/>
        <w:t>1. Conversion of infix expressions to postfix.</w:t>
        <w:br/>
        <w:t>2. Evaluation of postfix expressions.</w:t>
        <w:br/>
        <w:t>3. Error handling and result display.</w:t>
        <w:br/>
      </w:r>
    </w:p>
    <w:p>
      <w:pPr>
        <w:pStyle w:val="Heading1"/>
      </w:pPr>
      <w:r>
        <w:t>Explanation of Main Components</w:t>
      </w:r>
    </w:p>
    <w:p>
      <w:pPr>
        <w:pStyle w:val="Heading2"/>
      </w:pPr>
      <w:r>
        <w:t>1. Main Method</w:t>
      </w:r>
    </w:p>
    <w:p>
      <w:r>
        <w:br/>
        <w:t xml:space="preserve">The main method serves as the entry point of the program. It takes user input for the type of expression (infix or postfix) </w:t>
        <w:br/>
        <w:t>and the mathematical expression itself. Based on the input, it either converts the infix to postfix or directly evaluates the postfix expression.</w:t>
        <w:br/>
      </w:r>
    </w:p>
    <w:p>
      <w:pPr>
        <w:pStyle w:val="Heading2"/>
      </w:pPr>
      <w:r>
        <w:t>2. Infix to Postfix Conversion</w:t>
      </w:r>
    </w:p>
    <w:p>
      <w:r>
        <w:br/>
        <w:t xml:space="preserve">The infixToPostfix method converts an infix expression to its equivalent postfix expression using a stack. </w:t>
        <w:br/>
        <w:t>It considers operator precedence and ensures correct handling of parenthesis. The steps involved are:</w:t>
        <w:br/>
        <w:t>- Reading characters of the input expression.</w:t>
        <w:br/>
        <w:t>- Pushing operators onto the stack based on precedence.</w:t>
        <w:br/>
        <w:t>- Managing parenthesis by pushing '(' and popping till ')'.</w:t>
        <w:br/>
      </w:r>
    </w:p>
    <w:p>
      <w:pPr>
        <w:pStyle w:val="Heading2"/>
      </w:pPr>
      <w:r>
        <w:t>3. Postfix Evaluation</w:t>
      </w:r>
    </w:p>
    <w:p>
      <w:r>
        <w:br/>
        <w:t xml:space="preserve">The evaluatePostfix method evaluates a postfix expression by processing each token and using a stack to keep track of operands. </w:t>
        <w:br/>
        <w:t xml:space="preserve">Operations such as addition, subtraction, multiplication, division, and exponentiation are performed. </w:t>
        <w:br/>
        <w:t>Error handling is included to catch invalid expressions and division by zero.</w:t>
        <w:br/>
      </w:r>
    </w:p>
    <w:p>
      <w:pPr>
        <w:pStyle w:val="Heading2"/>
      </w:pPr>
      <w:r>
        <w:t>4. Operator Precedence and Associativity</w:t>
      </w:r>
    </w:p>
    <w:p>
      <w:r>
        <w:br/>
        <w:t>Operator precedence is crucial for correct expression evaluation. The calculator follows these precedence rules:</w:t>
        <w:br/>
        <w:t>- Exponentiation has the highest precedence.</w:t>
        <w:br/>
        <w:t>- Multiplication and division have higher precedence than addition and subtraction.</w:t>
        <w:br/>
        <w:t>- Parentheses are used to override default precedence.</w:t>
        <w:br/>
      </w:r>
    </w:p>
    <w:p>
      <w:pPr>
        <w:pStyle w:val="Heading2"/>
      </w:pPr>
      <w:r>
        <w:t>5. Error Handling</w:t>
      </w:r>
    </w:p>
    <w:p>
      <w:r>
        <w:br/>
        <w:t>The program includes robust error handling to manage:</w:t>
        <w:br/>
        <w:t>- Invalid expressions.</w:t>
        <w:br/>
        <w:t>- Mismatched parentheses.</w:t>
        <w:br/>
        <w:t>- Division by zero errors.</w:t>
        <w:br/>
      </w:r>
    </w:p>
    <w:p>
      <w:pPr>
        <w:pStyle w:val="Heading1"/>
      </w:pPr>
      <w:r>
        <w:t>Java Code Implementation</w:t>
      </w:r>
    </w:p>
    <w:p>
      <w:pPr/>
      <w:r>
        <w:br/>
        <w:t>import java.util.*;</w:t>
        <w:br/>
        <w:br/>
        <w:t>public class StackBasedCalculator {</w:t>
        <w:br/>
        <w:br/>
        <w:t xml:space="preserve">    public static void main(String[] args) {</w:t>
        <w:br/>
        <w:t xml:space="preserve">        Scanner scanner = new Scanner(System.in);</w:t>
        <w:br/>
        <w:t xml:space="preserve">        System.out.println("Choose input type (1: Infix, 2: Postfix): ");</w:t>
        <w:br/>
        <w:t xml:space="preserve">        int choice = scanner.nextInt();</w:t>
        <w:br/>
        <w:t xml:space="preserve">        scanner.nextLine(); // Consume newline</w:t>
        <w:br/>
        <w:br/>
        <w:t xml:space="preserve">        System.out.println("Enter the expression: ");</w:t>
        <w:br/>
        <w:t xml:space="preserve">        String expression = scanner.nextLine();</w:t>
        <w:br/>
        <w:br/>
        <w:t xml:space="preserve">        try {</w:t>
        <w:br/>
        <w:t xml:space="preserve">            if (choice == 1) {</w:t>
        <w:br/>
        <w:t xml:space="preserve">                String postfix = infixToPostfix(expression);</w:t>
        <w:br/>
        <w:t xml:space="preserve">                System.out.println("Postfix Notation: " + postfix);</w:t>
        <w:br/>
        <w:t xml:space="preserve">                double result = evaluatePostfix(postfix);</w:t>
        <w:br/>
        <w:t xml:space="preserve">                System.out.println("Result: " + result);</w:t>
        <w:br/>
        <w:t xml:space="preserve">            } else if (choice == 2) {</w:t>
        <w:br/>
        <w:t xml:space="preserve">                double result = evaluatePostfix(expression);</w:t>
        <w:br/>
        <w:t xml:space="preserve">                System.out.println("Result: " + result);</w:t>
        <w:br/>
        <w:t xml:space="preserve">            } else {</w:t>
        <w:br/>
        <w:t xml:space="preserve">                System.out.println("Invalid choice!");</w:t>
        <w:br/>
        <w:t xml:space="preserve">            }</w:t>
        <w:br/>
        <w:t xml:space="preserve">        } catch (Exception e) {</w:t>
        <w:br/>
        <w:t xml:space="preserve">            System.out.println("Error: " + e.getMessage());</w:t>
        <w:br/>
        <w:t xml:space="preserve">        }</w:t>
        <w:br/>
        <w:t xml:space="preserve">        scanner.close();</w:t>
        <w:br/>
        <w:t xml:space="preserve">    }</w:t>
        <w:br/>
        <w:br/>
        <w:t xml:space="preserve">    // Convert infix to postfix</w:t>
        <w:br/>
        <w:t xml:space="preserve">    private static String infixToPostfix(String infix) throws Exception {</w:t>
        <w:br/>
        <w:t xml:space="preserve">        StringBuilder postfix = new StringBuilder();</w:t>
        <w:br/>
        <w:t xml:space="preserve">        Stack&lt;Character&gt; stack = new Stack&lt;&gt;();</w:t>
        <w:br/>
        <w:t xml:space="preserve">        Map&lt;Character, Integer&gt; precedence = Map.of(</w:t>
        <w:br/>
        <w:t xml:space="preserve">                '+', 1, '-', 1,</w:t>
        <w:br/>
        <w:t xml:space="preserve">                '*', 2, '/', 2,</w:t>
        <w:br/>
        <w:t xml:space="preserve">                '^', 3</w:t>
        <w:br/>
        <w:t xml:space="preserve">        );</w:t>
        <w:br/>
        <w:br/>
        <w:t xml:space="preserve">        for (int i = 0; i &lt; infix.length(); i++) {</w:t>
        <w:br/>
        <w:t xml:space="preserve">            char ch = infix.charAt(i);</w:t>
        <w:br/>
        <w:br/>
        <w:t xml:space="preserve">            if (Character.isDigit(ch) || ch == '.') {</w:t>
        <w:br/>
        <w:t xml:space="preserve">                postfix.append(ch);</w:t>
        <w:br/>
        <w:t xml:space="preserve">            } else if (ch == '(') {</w:t>
        <w:br/>
        <w:t xml:space="preserve">                stack.push(ch);</w:t>
        <w:br/>
        <w:t xml:space="preserve">            } else if (ch == ')') {</w:t>
        <w:br/>
        <w:t xml:space="preserve">                while (!stack.isEmpty() &amp;&amp; stack.peek() != '(') {</w:t>
        <w:br/>
        <w:t xml:space="preserve">                    postfix.append(' ').append(stack.pop());</w:t>
        <w:br/>
        <w:t xml:space="preserve">                }</w:t>
        <w:br/>
        <w:t xml:space="preserve">                if (stack.isEmpty() || stack.pop() != '(') {</w:t>
        <w:br/>
        <w:t xml:space="preserve">                    throw new Exception("Mismatched parentheses.");</w:t>
        <w:br/>
        <w:t xml:space="preserve">                }</w:t>
        <w:br/>
        <w:t xml:space="preserve">            } else if (precedence.containsKey(ch)) {</w:t>
        <w:br/>
        <w:t xml:space="preserve">                postfix.append(' ');</w:t>
        <w:br/>
        <w:t xml:space="preserve">                while (!stack.isEmpty() &amp;&amp; precedence.getOrDefault(stack.peek(), 0) &gt;= precedence.get(ch)) {</w:t>
        <w:br/>
        <w:t xml:space="preserve">                    postfix.append(stack.pop()).append(' ');</w:t>
        <w:br/>
        <w:t xml:space="preserve">                }</w:t>
        <w:br/>
        <w:t xml:space="preserve">                stack.push(ch);</w:t>
        <w:br/>
        <w:t xml:space="preserve">            } else {</w:t>
        <w:br/>
        <w:t xml:space="preserve">                postfix.append(' ');</w:t>
        <w:br/>
        <w:t xml:space="preserve">            }</w:t>
        <w:br/>
        <w:t xml:space="preserve">        }</w:t>
        <w:br/>
        <w:br/>
        <w:t xml:space="preserve">        while (!stack.isEmpty()) {</w:t>
        <w:br/>
        <w:t xml:space="preserve">            char op = stack.pop();</w:t>
        <w:br/>
        <w:t xml:space="preserve">            if (op == '(' || op == ')') {</w:t>
        <w:br/>
        <w:t xml:space="preserve">                throw new Exception("Mismatched parentheses.");</w:t>
        <w:br/>
        <w:t xml:space="preserve">            }</w:t>
        <w:br/>
        <w:t xml:space="preserve">            postfix.append(' ').append(op);</w:t>
        <w:br/>
        <w:t xml:space="preserve">        }</w:t>
        <w:br/>
        <w:br/>
        <w:t xml:space="preserve">        return postfix.toString().trim();</w:t>
        <w:br/>
        <w:t xml:space="preserve">    }</w:t>
        <w:br/>
        <w:br/>
        <w:t xml:space="preserve">    // Evaluate postfix expression</w:t>
        <w:br/>
        <w:t xml:space="preserve">    private static double evaluatePostfix(String postfix) throws Exception {</w:t>
        <w:br/>
        <w:t xml:space="preserve">        Stack&lt;Double&gt; stack = new Stack&lt;&gt;();</w:t>
        <w:br/>
        <w:t xml:space="preserve">        String[] tokens = postfix.split("\s+");</w:t>
        <w:br/>
        <w:br/>
        <w:t xml:space="preserve">        for (String token : tokens) {</w:t>
        <w:br/>
        <w:t xml:space="preserve">            if (token.matches("-?\d+(\.\d+)?")) {</w:t>
        <w:br/>
        <w:t xml:space="preserve">                stack.push(Double.parseDouble(token));</w:t>
        <w:br/>
        <w:t xml:space="preserve">            } else if (token.equals("^")) {</w:t>
        <w:br/>
        <w:t xml:space="preserve">                if (stack.size() &lt; 2) throw new Exception("Invalid expression.");</w:t>
        <w:br/>
        <w:t xml:space="preserve">                double b = stack.pop();</w:t>
        <w:br/>
        <w:t xml:space="preserve">                double a = stack.pop();</w:t>
        <w:br/>
        <w:t xml:space="preserve">                stack.push(Math.pow(a, b));</w:t>
        <w:br/>
        <w:t xml:space="preserve">            } else if (token.equals("sqrt")) {</w:t>
        <w:br/>
        <w:t xml:space="preserve">                if (stack.isEmpty()) throw new Exception("Invalid expression.");</w:t>
        <w:br/>
        <w:t xml:space="preserve">                stack.push(Math.sqrt(stack.pop()));</w:t>
        <w:br/>
        <w:t xml:space="preserve">            } else {</w:t>
        <w:br/>
        <w:t xml:space="preserve">                if (stack.size() &lt; 2) throw new Exception("Invalid expression.");</w:t>
        <w:br/>
        <w:t xml:space="preserve">                double b = stack.pop();</w:t>
        <w:br/>
        <w:t xml:space="preserve">                double a = stack.pop();</w:t>
        <w:br/>
        <w:t xml:space="preserve">                switch (token) {</w:t>
        <w:br/>
        <w:t xml:space="preserve">                    case "+" -&gt; stack.push(a + b);</w:t>
        <w:br/>
        <w:t xml:space="preserve">                    case "-" -&gt; stack.push(a - b);</w:t>
        <w:br/>
        <w:t xml:space="preserve">                    case "*" -&gt; stack.push(a * b);</w:t>
        <w:br/>
        <w:t xml:space="preserve">                    case "/" -&gt; {</w:t>
        <w:br/>
        <w:t xml:space="preserve">                        if (b == 0) throw new Exception("Division by zero.");</w:t>
        <w:br/>
        <w:t xml:space="preserve">                        stack.push(a / b);</w:t>
        <w:br/>
        <w:t xml:space="preserve">                    }</w:t>
        <w:br/>
        <w:t xml:space="preserve">                    default -&gt; throw new Exception("Unknown operator: " + token);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if (stack.size() != 1) throw new Exception("Invalid expression.");</w:t>
        <w:br/>
        <w:t xml:space="preserve">        return stack.pop();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